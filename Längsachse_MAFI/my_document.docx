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Cegard Pro Gradmessungen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Distance</w:t>
            </w:r>
          </w:p>
        </w:tc>
        <w:tc>
          <w:tcPr>
            <w:tcW w:type="dxa" w:w="2268"/>
          </w:tcPr>
          <w:p>
            <w:r>
              <w:rPr>
                <w:b/>
              </w:rPr>
              <w:t>Degree</w:t>
            </w:r>
          </w:p>
        </w:tc>
      </w:tr>
      <w:tr>
        <w:tc>
          <w:tcPr>
            <w:tcW w:type="dxa" w:w="2268"/>
          </w:tcPr>
          <w:p>
            <w:r>
              <w:t>1 cm</w:t>
            </w:r>
          </w:p>
        </w:tc>
        <w:tc>
          <w:tcPr>
            <w:tcW w:type="dxa" w:w="2268"/>
          </w:tcPr>
          <w:p>
            <w:r>
              <w:t xml:space="preserve"> 1°</w:t>
            </w:r>
          </w:p>
        </w:tc>
      </w:tr>
      <w:tr>
        <w:tc>
          <w:tcPr>
            <w:tcW w:type="dxa" w:w="2268"/>
          </w:tcPr>
          <w:p>
            <w:r>
              <w:t>1 cm</w:t>
            </w:r>
          </w:p>
        </w:tc>
        <w:tc>
          <w:tcPr>
            <w:tcW w:type="dxa" w:w="2268"/>
          </w:tcPr>
          <w:p>
            <w:r>
              <w:t xml:space="preserve"> 2°</w:t>
            </w:r>
          </w:p>
        </w:tc>
      </w:tr>
      <w:tr>
        <w:tc>
          <w:tcPr>
            <w:tcW w:type="dxa" w:w="2268"/>
          </w:tcPr>
          <w:p>
            <w:r>
              <w:t>2 cm</w:t>
            </w:r>
          </w:p>
        </w:tc>
        <w:tc>
          <w:tcPr>
            <w:tcW w:type="dxa" w:w="2268"/>
          </w:tcPr>
          <w:p>
            <w:r>
              <w:t xml:space="preserve"> 3°</w:t>
            </w:r>
          </w:p>
        </w:tc>
      </w:tr>
      <w:tr>
        <w:tc>
          <w:tcPr>
            <w:tcW w:type="dxa" w:w="2268"/>
          </w:tcPr>
          <w:p>
            <w:r>
              <w:t>2 cm</w:t>
            </w:r>
          </w:p>
        </w:tc>
        <w:tc>
          <w:tcPr>
            <w:tcW w:type="dxa" w:w="2268"/>
          </w:tcPr>
          <w:p>
            <w:r>
              <w:t xml:space="preserve"> 4°</w:t>
            </w:r>
          </w:p>
        </w:tc>
      </w:tr>
      <w:tr>
        <w:tc>
          <w:tcPr>
            <w:tcW w:type="dxa" w:w="2268"/>
          </w:tcPr>
          <w:p>
            <w:r>
              <w:t>3 cm</w:t>
            </w:r>
          </w:p>
        </w:tc>
        <w:tc>
          <w:tcPr>
            <w:tcW w:type="dxa" w:w="2268"/>
          </w:tcPr>
          <w:p>
            <w:r>
              <w:t xml:space="preserve"> 5°</w:t>
            </w:r>
          </w:p>
        </w:tc>
      </w:tr>
      <w:tr>
        <w:tc>
          <w:tcPr>
            <w:tcW w:type="dxa" w:w="2268"/>
          </w:tcPr>
          <w:p>
            <w:r>
              <w:t>3 cm</w:t>
            </w:r>
          </w:p>
        </w:tc>
        <w:tc>
          <w:tcPr>
            <w:tcW w:type="dxa" w:w="2268"/>
          </w:tcPr>
          <w:p>
            <w:r>
              <w:t xml:space="preserve"> 6°</w:t>
            </w:r>
          </w:p>
        </w:tc>
      </w:tr>
      <w:tr>
        <w:tc>
          <w:tcPr>
            <w:tcW w:type="dxa" w:w="2268"/>
          </w:tcPr>
          <w:p>
            <w:r>
              <w:t>4 cm</w:t>
            </w:r>
          </w:p>
        </w:tc>
        <w:tc>
          <w:tcPr>
            <w:tcW w:type="dxa" w:w="2268"/>
          </w:tcPr>
          <w:p>
            <w:r>
              <w:t xml:space="preserve"> 7°</w:t>
            </w:r>
          </w:p>
        </w:tc>
      </w:tr>
      <w:tr>
        <w:tc>
          <w:tcPr>
            <w:tcW w:type="dxa" w:w="2268"/>
          </w:tcPr>
          <w:p>
            <w:r>
              <w:t>4 cm</w:t>
            </w:r>
          </w:p>
        </w:tc>
        <w:tc>
          <w:tcPr>
            <w:tcW w:type="dxa" w:w="2268"/>
          </w:tcPr>
          <w:p>
            <w:r>
              <w:t xml:space="preserve"> 8°</w:t>
            </w:r>
          </w:p>
        </w:tc>
      </w:tr>
      <w:tr>
        <w:tc>
          <w:tcPr>
            <w:tcW w:type="dxa" w:w="2268"/>
          </w:tcPr>
          <w:p>
            <w:r>
              <w:t>5 cm</w:t>
            </w:r>
          </w:p>
        </w:tc>
        <w:tc>
          <w:tcPr>
            <w:tcW w:type="dxa" w:w="2268"/>
          </w:tcPr>
          <w:p>
            <w:r>
              <w:t xml:space="preserve"> 9°</w:t>
            </w:r>
          </w:p>
        </w:tc>
      </w:tr>
      <w:tr>
        <w:tc>
          <w:tcPr>
            <w:tcW w:type="dxa" w:w="2268"/>
          </w:tcPr>
          <w:p>
            <w:r>
              <w:t>5 cm</w:t>
            </w:r>
          </w:p>
        </w:tc>
        <w:tc>
          <w:tcPr>
            <w:tcW w:type="dxa" w:w="2268"/>
          </w:tcPr>
          <w:p>
            <w:r>
              <w:t xml:space="preserve"> 10°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Date: 2024-05-28                                                      </w:t>
      <w:tab/>
      <w:tab/>
      <w:t>Name: Your Name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41010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edes_logo_mit_claim_rgb_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41010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